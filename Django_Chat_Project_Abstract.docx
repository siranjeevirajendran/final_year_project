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 ABSTRACT</w:t>
      </w:r>
    </w:p>
    <w:p>
      <w:pPr>
        <w:pStyle w:val="Heading1"/>
      </w:pPr>
      <w:r>
        <w:t>1. Title of the Project:</w:t>
      </w:r>
    </w:p>
    <w:p>
      <w:r>
        <w:t>Django Real-Time Chat Application</w:t>
      </w:r>
    </w:p>
    <w:p>
      <w:pPr>
        <w:pStyle w:val="Heading1"/>
      </w:pPr>
      <w:r>
        <w:t>2. Abstract:</w:t>
      </w:r>
    </w:p>
    <w:p>
      <w:r>
        <w:t>The Django Chat Application provides a real-time communication platform for users to chat seamlessly and securely over the web. The system is built using the Django framework and Django Channels to support WebSocket-based messaging. This application is intended for use within institutions, companies, or any organization that requires private and secure internal communication.</w:t>
        <w:br/>
        <w:br/>
        <w:t>The system allows users to register, log in, send and receive instant messages, manage contacts, and view message history. Its lightweight interface and real-time updates offer an efficient alternative to traditional communication tools. The application is designed with security, scalability, and user-friendliness in mind.</w:t>
      </w:r>
    </w:p>
    <w:p>
      <w:pPr>
        <w:pStyle w:val="Heading2"/>
      </w:pPr>
      <w:r>
        <w:t>1.2 Purpose of the Project</w:t>
      </w:r>
    </w:p>
    <w:p>
      <w:r>
        <w:t>Effective internal communication is critical for any organization. Many messaging platforms are external or third-party tools that lack privacy and customizability. This project addresses that gap by offering a customizable, secure, and real-time messaging platform built specifically for internal use.</w:t>
      </w:r>
    </w:p>
    <w:p>
      <w:r>
        <w:t>The purpose of the system is:</w:t>
        <w:br/>
        <w:t>- To reduce communication delays in workplaces or educational environments</w:t>
        <w:br/>
        <w:t>- To improve message management, history tracking, and team collaboration</w:t>
        <w:br/>
        <w:t>- To offer an easily maintainable and extendable platform using Django</w:t>
      </w:r>
    </w:p>
    <w:p>
      <w:pPr>
        <w:pStyle w:val="Heading2"/>
      </w:pPr>
      <w:r>
        <w:t>1.3 Problems in the Existing System</w:t>
      </w:r>
    </w:p>
    <w:p>
      <w:r>
        <w:t>• No Internal Privacy: Most existing chat apps are hosted externally</w:t>
        <w:br/>
        <w:t>• Delay in Communication: Email and manual notifications are slow</w:t>
        <w:br/>
        <w:t>• Data Redundancy: No centralized control over stored communication</w:t>
        <w:br/>
        <w:t>• Security Issues: Sensitive data may be exposed in public apps</w:t>
      </w:r>
    </w:p>
    <w:p>
      <w:pPr>
        <w:pStyle w:val="Heading2"/>
      </w:pPr>
      <w:r>
        <w:t>1.4 Solution to These Problems</w:t>
      </w:r>
    </w:p>
    <w:p>
      <w:r>
        <w:t>• Real-Time Chat: Implemented using WebSockets for instant messaging</w:t>
        <w:br/>
        <w:t>• User Authentication: Secure access using Django's auth system</w:t>
        <w:br/>
        <w:t>• Database-Driven: Stores messages, contacts, and logs efficiently</w:t>
        <w:br/>
        <w:t>• Highly Maintainable: Built with modular Django structure</w:t>
        <w:br/>
        <w:t>• Scalable &amp; Secure: Easily expandable for new features like file sharing, group chat, etc.</w:t>
      </w:r>
    </w:p>
    <w:p>
      <w:pPr>
        <w:pStyle w:val="Heading2"/>
      </w:pPr>
      <w:r>
        <w:t>System Workflow Example</w:t>
      </w:r>
    </w:p>
    <w:p>
      <w:r>
        <w:t>[User] → [Login] → [Chat Room List] → [Join/Create Room] → [Send/Receive Messages] → [Logout]</w:t>
      </w:r>
    </w:p>
    <w:p>
      <w:pPr>
        <w:pStyle w:val="Heading2"/>
      </w:pPr>
      <w:r>
        <w:t>System Analysis – DFD (Level 0)</w:t>
      </w:r>
    </w:p>
    <w:p>
      <w:r>
        <w:t>[User]</w:t>
        <w:br/>
        <w:t xml:space="preserve">   |</w:t>
        <w:br/>
        <w:t xml:space="preserve">   |---&gt; [Login/Registration System] ---&gt; [User Database]</w:t>
        <w:br/>
        <w:t xml:space="preserve">   |</w:t>
        <w:br/>
        <w:t xml:space="preserve">   |---&gt; [Chat System]</w:t>
        <w:br/>
        <w:t xml:space="preserve">         |</w:t>
        <w:br/>
        <w:t xml:space="preserve">         |---&gt; [Message Handler] ---&gt; [Message Database]</w:t>
        <w:br/>
        <w:t xml:space="preserve">         |</w:t>
        <w:br/>
        <w:t xml:space="preserve">         |&lt;--- [WebSocket Server for Real-Time Updates]</w:t>
      </w:r>
    </w:p>
    <w:p>
      <w:pPr>
        <w:pStyle w:val="Heading1"/>
      </w:pPr>
      <w:r>
        <w:t>Hardware &amp; Software Requirements</w:t>
      </w:r>
    </w:p>
    <w:p>
      <w:r>
        <w:t>Hardware:</w:t>
        <w:br/>
        <w:t>- HDD: 20 GB minimum</w:t>
        <w:br/>
        <w:t>- RAM: 2 GB minimum</w:t>
        <w:br/>
        <w:t>- Processor: Core i3 or above</w:t>
      </w:r>
    </w:p>
    <w:p>
      <w:r>
        <w:t>Software:</w:t>
        <w:br/>
        <w:t>- OS: Windows/Linux</w:t>
        <w:br/>
        <w:t>- Backend: Django 5.x, Django Channels</w:t>
        <w:br/>
        <w:t>- Frontend: HTML, CSS, JavaScript</w:t>
        <w:br/>
        <w:t>- Database: SQLite or MySQL/PostgreSQL</w:t>
        <w:br/>
        <w:t>- Browser: Chrome / Firefox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